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D6494" w14:textId="77777777" w:rsidR="0057011E" w:rsidRDefault="00A93178">
      <w:pPr>
        <w:pStyle w:val="Heading1"/>
      </w:pPr>
      <w:r>
        <w:t>Release Note - Website Development</w:t>
      </w:r>
    </w:p>
    <w:p w14:paraId="7B30184D" w14:textId="77777777" w:rsidR="0057011E" w:rsidRDefault="00A93178">
      <w:pPr>
        <w:pStyle w:val="Heading2"/>
      </w:pPr>
      <w:r>
        <w:t>New Features:</w:t>
      </w:r>
    </w:p>
    <w:p w14:paraId="7F213B94" w14:textId="77777777" w:rsidR="0057011E" w:rsidRDefault="00A93178">
      <w:pPr>
        <w:pStyle w:val="ListBullet"/>
      </w:pPr>
      <w:r>
        <w:t>🆕</w:t>
      </w:r>
      <w:r>
        <w:t xml:space="preserve"> User Profile Page: Users can now view and edit their profile information.</w:t>
      </w:r>
    </w:p>
    <w:p w14:paraId="38F7957A" w14:textId="77777777" w:rsidR="0057011E" w:rsidRDefault="00A93178">
      <w:pPr>
        <w:pStyle w:val="ListBullet"/>
      </w:pPr>
      <w:r>
        <w:t>📸</w:t>
      </w:r>
      <w:r>
        <w:t xml:space="preserve"> Image Gallery: A dynamic image gallery has been added to the homepage.</w:t>
      </w:r>
    </w:p>
    <w:p w14:paraId="0D2E34C7" w14:textId="77777777" w:rsidR="0057011E" w:rsidRDefault="00A93178">
      <w:pPr>
        <w:pStyle w:val="ListBullet"/>
      </w:pPr>
      <w:r>
        <w:t>🔔</w:t>
      </w:r>
      <w:r>
        <w:t xml:space="preserve"> Notification System: Users get real-time </w:t>
      </w:r>
      <w:r>
        <w:t>alerts for messages and updates.</w:t>
      </w:r>
    </w:p>
    <w:p w14:paraId="40AB6666" w14:textId="77777777" w:rsidR="0057011E" w:rsidRDefault="00A93178">
      <w:pPr>
        <w:pStyle w:val="Heading2"/>
      </w:pPr>
      <w:r>
        <w:t>Bug Fixes:</w:t>
      </w:r>
    </w:p>
    <w:p w14:paraId="0A842210" w14:textId="77777777" w:rsidR="0057011E" w:rsidRDefault="00A93178">
      <w:pPr>
        <w:pStyle w:val="ListBullet"/>
      </w:pPr>
      <w:r>
        <w:t>✅</w:t>
      </w:r>
      <w:r>
        <w:t xml:space="preserve"> Fixed login issue where users were redirected to the wrong page.</w:t>
      </w:r>
    </w:p>
    <w:p w14:paraId="0A1B6C79" w14:textId="77777777" w:rsidR="0057011E" w:rsidRDefault="00A93178">
      <w:pPr>
        <w:pStyle w:val="ListBullet"/>
      </w:pPr>
      <w:r>
        <w:t>✅</w:t>
      </w:r>
      <w:r>
        <w:t xml:space="preserve"> Resolved mobile layout breaking on iPhone SE.</w:t>
      </w:r>
    </w:p>
    <w:p w14:paraId="591D1B52" w14:textId="77777777" w:rsidR="0057011E" w:rsidRDefault="00A93178">
      <w:pPr>
        <w:pStyle w:val="ListBullet"/>
      </w:pPr>
      <w:r>
        <w:t>✅</w:t>
      </w:r>
      <w:r>
        <w:t xml:space="preserve"> Corrected footer year mismatch issue.</w:t>
      </w:r>
    </w:p>
    <w:p w14:paraId="4CAE0FED" w14:textId="77777777" w:rsidR="0057011E" w:rsidRDefault="00A93178">
      <w:pPr>
        <w:pStyle w:val="Heading2"/>
      </w:pPr>
      <w:r>
        <w:t>Improvements:</w:t>
      </w:r>
    </w:p>
    <w:p w14:paraId="4CA5C998" w14:textId="77777777" w:rsidR="0057011E" w:rsidRDefault="00A93178">
      <w:pPr>
        <w:pStyle w:val="ListBullet"/>
      </w:pPr>
      <w:r>
        <w:t>⏩</w:t>
      </w:r>
      <w:r>
        <w:t xml:space="preserve"> Improved website loading speed by optimizing images.</w:t>
      </w:r>
    </w:p>
    <w:p w14:paraId="0F33A589" w14:textId="77777777" w:rsidR="0057011E" w:rsidRDefault="00A93178">
      <w:pPr>
        <w:pStyle w:val="ListBullet"/>
      </w:pPr>
      <w:r>
        <w:t>🎨</w:t>
      </w:r>
      <w:r>
        <w:t xml:space="preserve"> Updated UI elements for better accessibility.</w:t>
      </w:r>
    </w:p>
    <w:sectPr w:rsidR="00570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188793">
    <w:abstractNumId w:val="8"/>
  </w:num>
  <w:num w:numId="2" w16cid:durableId="813107052">
    <w:abstractNumId w:val="6"/>
  </w:num>
  <w:num w:numId="3" w16cid:durableId="1604918993">
    <w:abstractNumId w:val="5"/>
  </w:num>
  <w:num w:numId="4" w16cid:durableId="867792653">
    <w:abstractNumId w:val="4"/>
  </w:num>
  <w:num w:numId="5" w16cid:durableId="845486259">
    <w:abstractNumId w:val="7"/>
  </w:num>
  <w:num w:numId="6" w16cid:durableId="237835835">
    <w:abstractNumId w:val="3"/>
  </w:num>
  <w:num w:numId="7" w16cid:durableId="1718582191">
    <w:abstractNumId w:val="2"/>
  </w:num>
  <w:num w:numId="8" w16cid:durableId="1501238704">
    <w:abstractNumId w:val="1"/>
  </w:num>
  <w:num w:numId="9" w16cid:durableId="96896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04F"/>
    <w:rsid w:val="004F632D"/>
    <w:rsid w:val="0057011E"/>
    <w:rsid w:val="00A93178"/>
    <w:rsid w:val="00AA1D8D"/>
    <w:rsid w:val="00B47730"/>
    <w:rsid w:val="00C438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20078"/>
  <w14:defaultImageDpi w14:val="300"/>
  <w15:docId w15:val="{BD9C806B-F6B9-4E21-93A2-77EB3C24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Priyam Srivastava</cp:lastModifiedBy>
  <cp:revision>2</cp:revision>
  <dcterms:created xsi:type="dcterms:W3CDTF">2025-05-26T18:07:00Z</dcterms:created>
  <dcterms:modified xsi:type="dcterms:W3CDTF">2025-05-26T18:07:00Z</dcterms:modified>
  <cp:category/>
</cp:coreProperties>
</file>